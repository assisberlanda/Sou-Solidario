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283"/>
        <w:jc w:val="both"/>
        <w:rPr/>
      </w:pPr>
      <w:r>
        <w:rPr>
          <w:rStyle w:val="Strong"/>
          <w:rFonts w:ascii="Avenir Next" w:hAnsi="Avenir Next"/>
          <w:b/>
          <w:bCs/>
          <w:sz w:val="20"/>
          <w:szCs w:val="20"/>
        </w:rPr>
        <w:t xml:space="preserve">Feito por: </w:t>
      </w:r>
      <w:r>
        <w:rPr>
          <w:rStyle w:val="Strong"/>
          <w:rFonts w:ascii="Avenir Next" w:hAnsi="Avenir Next"/>
          <w:b/>
          <w:bCs/>
          <w:color w:val="auto"/>
          <w:sz w:val="20"/>
          <w:szCs w:val="20"/>
        </w:rPr>
        <w:t>Assis Berlanda de Medeiros – RA 22078409-5</w:t>
      </w:r>
    </w:p>
    <w:p>
      <w:pPr>
        <w:pStyle w:val="Heading1"/>
        <w:spacing w:before="480" w:after="0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📱 </w:t>
      </w:r>
      <w:r>
        <w:rPr>
          <w:rFonts w:ascii="Avenir Next" w:hAnsi="Avenir Next"/>
          <w:sz w:val="20"/>
          <w:szCs w:val="20"/>
        </w:rPr>
        <w:t>Sou Solidário – Panorama (Hackat</w:t>
      </w:r>
      <w:r>
        <w:rPr>
          <w:rFonts w:ascii="Avenir Next" w:hAnsi="Avenir Next"/>
          <w:sz w:val="20"/>
          <w:szCs w:val="20"/>
        </w:rPr>
        <w:t>h</w:t>
      </w:r>
      <w:r>
        <w:rPr>
          <w:rFonts w:ascii="Avenir Next" w:hAnsi="Avenir Next"/>
          <w:sz w:val="20"/>
          <w:szCs w:val="20"/>
        </w:rPr>
        <w:t xml:space="preserve">on </w:t>
      </w:r>
      <w:r>
        <w:rPr>
          <w:rFonts w:ascii="Avenir Next" w:hAnsi="Avenir Next"/>
          <w:sz w:val="20"/>
          <w:szCs w:val="20"/>
        </w:rPr>
        <w:t>Unicesumar</w:t>
      </w:r>
      <w:r>
        <w:rPr>
          <w:rFonts w:ascii="Avenir Next" w:hAnsi="Avenir Next"/>
          <w:sz w:val="20"/>
          <w:szCs w:val="20"/>
        </w:rPr>
        <w:t>)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🎯 </w:t>
      </w:r>
      <w:r>
        <w:rPr>
          <w:rFonts w:ascii="Avenir Next" w:hAnsi="Avenir Next"/>
          <w:sz w:val="20"/>
          <w:szCs w:val="20"/>
        </w:rPr>
        <w:t>VISÃO GERAL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O Sou Solidário é uma plataforma digital responsiva que conecta doadores a campanhas humanitárias e Ações Sociais. A proposta foi focada para o Hackathon com foco em Responsabilidade Social e Acessibilidade Digital, utilizando tecnologias do Google Cloud Computing e Inteligência Artificial para promover inclusão digital, acessibilidade e capacitação.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---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🧩 </w:t>
      </w:r>
      <w:r>
        <w:rPr>
          <w:rFonts w:ascii="Avenir Next" w:hAnsi="Avenir Next"/>
          <w:sz w:val="20"/>
          <w:szCs w:val="20"/>
        </w:rPr>
        <w:t>FUNCIONALIDADES ATUAIS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Cadastro e login de usuários (Firebase Auth);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Criação e listagem de campanhas solidárias assim como Cursos voltados à Ação Social;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Doações em dinheiro ou bens;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Visualização de impacto social (quantidade de doações, campanhas ativas, cursos oferecidos)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Responsividade para dispositivos móveis.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📚 </w:t>
      </w:r>
      <w:r>
        <w:rPr>
          <w:rFonts w:ascii="Avenir Next" w:hAnsi="Avenir Next"/>
          <w:sz w:val="20"/>
          <w:szCs w:val="20"/>
        </w:rPr>
        <w:t>EDUCAÇÃO SOLIDÁRIA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Empresas/instituições podem doar cursos gratuitos como forma de contribuição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Área exclusiva com listagem de cursos por categoria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Integração com plataformas externas (YouTube, Coursera, etc.)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Classificação de doações: financeira, material ou educacional.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🧑‍🦯 </w:t>
      </w:r>
      <w:r>
        <w:rPr>
          <w:rFonts w:ascii="Avenir Next" w:hAnsi="Avenir Next"/>
          <w:sz w:val="20"/>
          <w:szCs w:val="20"/>
        </w:rPr>
        <w:t>ACESSIBILIDADE DIGITAL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Compatibilidade com leitores de tela (WAI-ARIA);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Navegação por teclado e contraste alto;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Comandos de voz para navegação (experimental);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Tradução automática dos conteúdos (Google Cloud Translate).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🧠 </w:t>
      </w:r>
      <w:r>
        <w:rPr>
          <w:rFonts w:ascii="Avenir Next" w:hAnsi="Avenir Next"/>
          <w:sz w:val="20"/>
          <w:szCs w:val="20"/>
        </w:rPr>
        <w:t>INTELIGÊNCIA ARTIFICIAL E CLOUD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Recomendação de cursos e campanhas com base no perfil do usuário (Firebase ML);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Chatbot com IA para dúvidas sobre serviços e capacitação digital (Dialogflow);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Análise de impacto social em tempo real com dashboards (BigQuery + Cloud Functions).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---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📊 </w:t>
      </w:r>
      <w:r>
        <w:rPr>
          <w:rFonts w:ascii="Avenir Next" w:hAnsi="Avenir Next"/>
          <w:sz w:val="20"/>
          <w:szCs w:val="20"/>
        </w:rPr>
        <w:t>IMPACTO SOCIAL ESPERADO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Ampliação do acesso à educação digital;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Inclusão de comunidades carentes, idosos e pessoas com deficiência no mundo digital;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Fortalecimento da cultura de doação e responsabilidade social empresarial;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 Combate à exclusão digital com base em dados reais(ex. Idosos) de impacto.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---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✅ </w:t>
      </w:r>
      <w:r>
        <w:rPr>
          <w:rFonts w:ascii="Avenir Next" w:hAnsi="Avenir Next"/>
          <w:sz w:val="20"/>
          <w:szCs w:val="20"/>
        </w:rPr>
        <w:t>ALINHAMENTO COM O TEMA DO HACKATON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O Sou Solidário cobre 100% dos critérios: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1. Inclusão Social: Comunidades carentes ✅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2. Acessibilidade para pessoas com deficiência ✅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3. Combate à exclusão digital (ex. Idosos) ✅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4. Educação digital para populações vulneráveis ✅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---</w:t>
      </w:r>
    </w:p>
    <w:p>
      <w:pPr>
        <w:pStyle w:val="Normal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🤝 </w:t>
      </w:r>
      <w:r>
        <w:rPr>
          <w:rFonts w:ascii="Avenir Next" w:hAnsi="Avenir Next"/>
          <w:sz w:val="20"/>
          <w:szCs w:val="20"/>
        </w:rPr>
        <w:t>POTENCIAL DO PROJETO</w:t>
      </w:r>
    </w:p>
    <w:p>
      <w:pPr>
        <w:pStyle w:val="Normal"/>
        <w:spacing w:before="0" w:after="200"/>
        <w:jc w:val="both"/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Com um propósito social forte e tecnologias modernas, o Sou Solidário se apresenta como uma solução escalável, com grande potencial de impacto real, sendo apresentada como projeto principal da equipe no Hackathon.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venir Next">
    <w:charset w:val="01"/>
    <w:family w:val="auto"/>
    <w:pitch w:val="variable"/>
  </w:font>
  <w:font w:name="Symbo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LibreOffice/24.8.2.1$MacOSX_X86_64 LibreOffice_project/0f794b6e29741098670a3b95d60478a65d05ef13</Application>
  <AppVersion>15.0000</AppVersion>
  <Pages>2</Pages>
  <Words>357</Words>
  <Characters>2064</Characters>
  <CharactersWithSpaces>2382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2025-06-01T00:40:06Z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